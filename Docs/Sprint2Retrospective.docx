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B129F" w14:textId="28D60F81" w:rsidR="00BB4C29" w:rsidRDefault="00000000">
      <w:pPr>
        <w:pStyle w:val="Heading1"/>
      </w:pPr>
      <w:r>
        <w:t>Sprint Retrospective</w:t>
      </w:r>
      <w:r w:rsidR="00F13CFC">
        <w:t xml:space="preserve"> – </w:t>
      </w:r>
      <w:r w:rsidR="00DA5AA8">
        <w:t>Andrew DeSimone</w:t>
      </w:r>
    </w:p>
    <w:p w14:paraId="58FB83E9" w14:textId="77777777" w:rsidR="00F13CFC" w:rsidRDefault="00F13CFC" w:rsidP="00F13CFC"/>
    <w:p w14:paraId="038088FF" w14:textId="1F7413C2" w:rsidR="00F13CFC" w:rsidRPr="00F13CFC" w:rsidRDefault="004E4274" w:rsidP="00F13CFC">
      <w:r>
        <w:rPr>
          <w:noProof/>
        </w:rPr>
        <w:drawing>
          <wp:inline distT="0" distB="0" distL="0" distR="0" wp14:anchorId="4DE6F03A" wp14:editId="63D5E30B">
            <wp:extent cx="5486400" cy="2350135"/>
            <wp:effectExtent l="0" t="0" r="0" b="0"/>
            <wp:docPr id="301607669" name="Picture 1" descr="A screenshot of a snow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07669" name="Picture 1" descr="A screenshot of a snowboar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37FA" w14:textId="77777777" w:rsidR="00BB4C29" w:rsidRDefault="00000000">
      <w:pPr>
        <w:pStyle w:val="Heading2"/>
      </w:pPr>
      <w:r>
        <w:t>Project Title</w:t>
      </w:r>
    </w:p>
    <w:p w14:paraId="7A1E3FF8" w14:textId="7A37ABC5" w:rsidR="00BB4C29" w:rsidRDefault="00DA5AA8">
      <w:r>
        <w:t>Implementing a compiler</w:t>
      </w:r>
    </w:p>
    <w:p w14:paraId="7588F83D" w14:textId="77777777" w:rsidR="00BB4C29" w:rsidRDefault="00000000">
      <w:pPr>
        <w:pStyle w:val="Heading2"/>
      </w:pPr>
      <w:r>
        <w:t>Sprint Number</w:t>
      </w:r>
    </w:p>
    <w:p w14:paraId="22A832A0" w14:textId="42F302B2" w:rsidR="00BB4C29" w:rsidRDefault="00DA5AA8">
      <w:r>
        <w:t xml:space="preserve">Sprint </w:t>
      </w:r>
      <w:r w:rsidR="004E4274">
        <w:t>2</w:t>
      </w:r>
    </w:p>
    <w:p w14:paraId="29AADE59" w14:textId="77777777" w:rsidR="00BB4C29" w:rsidRDefault="00000000">
      <w:pPr>
        <w:pStyle w:val="Heading2"/>
      </w:pPr>
      <w:r>
        <w:t>Sprint Duration</w:t>
      </w:r>
    </w:p>
    <w:p w14:paraId="1B20B4FB" w14:textId="001D91BA" w:rsidR="00BB4C29" w:rsidRDefault="00F83164">
      <w:r>
        <w:t>1/</w:t>
      </w:r>
      <w:r w:rsidR="00EF4BC4">
        <w:t>31</w:t>
      </w:r>
      <w:r>
        <w:t xml:space="preserve">/25- </w:t>
      </w:r>
      <w:r w:rsidR="00EF4BC4">
        <w:t>2</w:t>
      </w:r>
      <w:r>
        <w:t>/</w:t>
      </w:r>
      <w:r w:rsidR="00EF4BC4">
        <w:t>22</w:t>
      </w:r>
      <w:r>
        <w:t>/25</w:t>
      </w:r>
    </w:p>
    <w:p w14:paraId="50CBC0F2" w14:textId="77777777" w:rsidR="00BB4C29" w:rsidRDefault="00000000">
      <w:pPr>
        <w:pStyle w:val="Heading2"/>
      </w:pPr>
      <w:r>
        <w:t>Date of Retrospective</w:t>
      </w:r>
    </w:p>
    <w:p w14:paraId="33B5F3DC" w14:textId="0EAE97F8" w:rsidR="00BB4C29" w:rsidRDefault="00F83164">
      <w:r>
        <w:t>2/</w:t>
      </w:r>
      <w:r w:rsidR="00EF4BC4">
        <w:t>23</w:t>
      </w:r>
      <w:r>
        <w:t>/25</w:t>
      </w:r>
    </w:p>
    <w:p w14:paraId="665900A2" w14:textId="77777777" w:rsidR="00BB4C29" w:rsidRDefault="00000000">
      <w:pPr>
        <w:pStyle w:val="Heading2"/>
      </w:pPr>
      <w:r>
        <w:t>Sprint Goals</w:t>
      </w:r>
    </w:p>
    <w:p w14:paraId="7F7A2C27" w14:textId="7F7AAC43" w:rsidR="00BB4C29" w:rsidRDefault="00DA5AA8">
      <w:r>
        <w:t xml:space="preserve">The main goal of this sprint was to </w:t>
      </w:r>
      <w:r w:rsidR="00EF4BC4">
        <w:t xml:space="preserve">write the </w:t>
      </w:r>
      <w:proofErr w:type="spellStart"/>
      <w:r w:rsidR="00EF4BC4">
        <w:t>lexer</w:t>
      </w:r>
      <w:proofErr w:type="spellEnd"/>
      <w:r w:rsidR="00EF4BC4">
        <w:t xml:space="preserve"> for the compiler.</w:t>
      </w:r>
    </w:p>
    <w:p w14:paraId="0CFCC430" w14:textId="77777777" w:rsidR="00BB4C29" w:rsidRDefault="00000000">
      <w:pPr>
        <w:pStyle w:val="Heading2"/>
      </w:pPr>
      <w:r>
        <w:t>Accomplishments</w:t>
      </w:r>
    </w:p>
    <w:p w14:paraId="57FF2E31" w14:textId="1973CD9C" w:rsidR="00BB4C29" w:rsidRDefault="00EF4BC4">
      <w:r>
        <w:t xml:space="preserve">By the end of this </w:t>
      </w:r>
      <w:proofErr w:type="gramStart"/>
      <w:r>
        <w:t>sprint</w:t>
      </w:r>
      <w:proofErr w:type="gramEnd"/>
      <w:r>
        <w:t xml:space="preserve"> I had a fully functional </w:t>
      </w:r>
      <w:proofErr w:type="spellStart"/>
      <w:r>
        <w:t>lexer</w:t>
      </w:r>
      <w:proofErr w:type="spellEnd"/>
      <w:r>
        <w:t>.</w:t>
      </w:r>
    </w:p>
    <w:p w14:paraId="739BF5F3" w14:textId="77777777" w:rsidR="00BB4C29" w:rsidRDefault="00000000">
      <w:pPr>
        <w:pStyle w:val="Heading2"/>
      </w:pPr>
      <w:r>
        <w:t>Challenges</w:t>
      </w:r>
    </w:p>
    <w:p w14:paraId="79009CE1" w14:textId="38A51BB7" w:rsidR="00F83164" w:rsidRPr="00F83164" w:rsidRDefault="00EF4BC4" w:rsidP="00F83164">
      <w:r>
        <w:t>The biggest challenge this sprint was a lack of experience writing c code. Especially writing code that I knew had to scale well.</w:t>
      </w:r>
    </w:p>
    <w:p w14:paraId="3424835A" w14:textId="77777777" w:rsidR="00BB4C29" w:rsidRDefault="00000000">
      <w:pPr>
        <w:pStyle w:val="Heading2"/>
      </w:pPr>
      <w:r>
        <w:t>Next Steps</w:t>
      </w:r>
    </w:p>
    <w:p w14:paraId="77CFE18B" w14:textId="1B8F290B" w:rsidR="00BB4C29" w:rsidRDefault="00F83164">
      <w:r>
        <w:t>The next step is for me to write th</w:t>
      </w:r>
      <w:r w:rsidR="00EF4BC4">
        <w:t>e parser.</w:t>
      </w:r>
    </w:p>
    <w:sectPr w:rsidR="00BB4C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7875723">
    <w:abstractNumId w:val="8"/>
  </w:num>
  <w:num w:numId="2" w16cid:durableId="445277938">
    <w:abstractNumId w:val="6"/>
  </w:num>
  <w:num w:numId="3" w16cid:durableId="872226357">
    <w:abstractNumId w:val="5"/>
  </w:num>
  <w:num w:numId="4" w16cid:durableId="101269910">
    <w:abstractNumId w:val="4"/>
  </w:num>
  <w:num w:numId="5" w16cid:durableId="606889796">
    <w:abstractNumId w:val="7"/>
  </w:num>
  <w:num w:numId="6" w16cid:durableId="581371568">
    <w:abstractNumId w:val="3"/>
  </w:num>
  <w:num w:numId="7" w16cid:durableId="1412435232">
    <w:abstractNumId w:val="2"/>
  </w:num>
  <w:num w:numId="8" w16cid:durableId="760639160">
    <w:abstractNumId w:val="1"/>
  </w:num>
  <w:num w:numId="9" w16cid:durableId="1693456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C49"/>
    <w:rsid w:val="0015074B"/>
    <w:rsid w:val="00290CDF"/>
    <w:rsid w:val="0029639D"/>
    <w:rsid w:val="00326F90"/>
    <w:rsid w:val="004E4274"/>
    <w:rsid w:val="00753CE8"/>
    <w:rsid w:val="007820CB"/>
    <w:rsid w:val="00A263D3"/>
    <w:rsid w:val="00AA1D8D"/>
    <w:rsid w:val="00B47730"/>
    <w:rsid w:val="00BB4C29"/>
    <w:rsid w:val="00CB0664"/>
    <w:rsid w:val="00D83B9C"/>
    <w:rsid w:val="00DA5AA8"/>
    <w:rsid w:val="00EF4BC4"/>
    <w:rsid w:val="00F13CFC"/>
    <w:rsid w:val="00F831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A0B451"/>
  <w14:defaultImageDpi w14:val="300"/>
  <w15:docId w15:val="{0049F174-96FE-764A-A1B0-E6655F52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DeSimone, Andrew</dc:creator>
  <cp:keywords/>
  <dc:description/>
  <cp:lastModifiedBy>DeSimone, Andrew</cp:lastModifiedBy>
  <cp:revision>2</cp:revision>
  <dcterms:created xsi:type="dcterms:W3CDTF">2025-03-22T19:30:00Z</dcterms:created>
  <dcterms:modified xsi:type="dcterms:W3CDTF">2025-03-22T19:30:00Z</dcterms:modified>
  <cp:category/>
</cp:coreProperties>
</file>