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B129F" w14:textId="28D60F81" w:rsidR="00BB4C29" w:rsidRDefault="00000000">
      <w:pPr>
        <w:pStyle w:val="Heading1"/>
      </w:pPr>
      <w:r>
        <w:t>Sprint Retrospective</w:t>
      </w:r>
      <w:r w:rsidR="00F13CFC">
        <w:t xml:space="preserve"> – </w:t>
      </w:r>
      <w:r w:rsidR="00DA5AA8">
        <w:t>Andrew DeSimone</w:t>
      </w:r>
    </w:p>
    <w:p w14:paraId="58FB83E9" w14:textId="77777777" w:rsidR="00F13CFC" w:rsidRDefault="00F13CFC" w:rsidP="00F13CFC"/>
    <w:p w14:paraId="038088FF" w14:textId="6AF78B08" w:rsidR="00F13CFC" w:rsidRPr="00F13CFC" w:rsidRDefault="00DA5AA8" w:rsidP="00F13CFC">
      <w:r>
        <w:rPr>
          <w:noProof/>
        </w:rPr>
        <w:drawing>
          <wp:inline distT="0" distB="0" distL="0" distR="0" wp14:anchorId="359D909E" wp14:editId="3E3FDCC1">
            <wp:extent cx="5486400" cy="2578735"/>
            <wp:effectExtent l="0" t="0" r="0" b="0"/>
            <wp:docPr id="1348703646" name="Picture 1" descr="A person holding a snow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03646" name="Picture 1" descr="A person holding a snowboar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37FA" w14:textId="77777777" w:rsidR="00BB4C29" w:rsidRDefault="00000000">
      <w:pPr>
        <w:pStyle w:val="Heading2"/>
      </w:pPr>
      <w:r>
        <w:t>Project Title</w:t>
      </w:r>
    </w:p>
    <w:p w14:paraId="7A1E3FF8" w14:textId="7A37ABC5" w:rsidR="00BB4C29" w:rsidRDefault="00DA5AA8">
      <w:r>
        <w:t>Implementing a compiler</w:t>
      </w:r>
    </w:p>
    <w:p w14:paraId="7588F83D" w14:textId="77777777" w:rsidR="00BB4C29" w:rsidRDefault="00000000">
      <w:pPr>
        <w:pStyle w:val="Heading2"/>
      </w:pPr>
      <w:r>
        <w:t>Sprint Number</w:t>
      </w:r>
    </w:p>
    <w:p w14:paraId="22A832A0" w14:textId="4D2E8416" w:rsidR="00BB4C29" w:rsidRDefault="00DA5AA8">
      <w:r>
        <w:t>Sprint 1</w:t>
      </w:r>
    </w:p>
    <w:p w14:paraId="29AADE59" w14:textId="77777777" w:rsidR="00BB4C29" w:rsidRDefault="00000000">
      <w:pPr>
        <w:pStyle w:val="Heading2"/>
      </w:pPr>
      <w:r>
        <w:t>Sprint Duration</w:t>
      </w:r>
    </w:p>
    <w:p w14:paraId="1B20B4FB" w14:textId="52410664" w:rsidR="00BB4C29" w:rsidRDefault="00F83164">
      <w:r>
        <w:t>1/13/25</w:t>
      </w:r>
      <w:r w:rsidR="00000000">
        <w:t xml:space="preserve">- </w:t>
      </w:r>
      <w:r>
        <w:t>1/31/25</w:t>
      </w:r>
    </w:p>
    <w:p w14:paraId="50CBC0F2" w14:textId="77777777" w:rsidR="00BB4C29" w:rsidRDefault="00000000">
      <w:pPr>
        <w:pStyle w:val="Heading2"/>
      </w:pPr>
      <w:r>
        <w:t>Date of Retrospective</w:t>
      </w:r>
    </w:p>
    <w:p w14:paraId="33B5F3DC" w14:textId="1C878350" w:rsidR="00BB4C29" w:rsidRDefault="00F83164">
      <w:r>
        <w:t>2/2/25</w:t>
      </w:r>
    </w:p>
    <w:p w14:paraId="665900A2" w14:textId="77777777" w:rsidR="00BB4C29" w:rsidRDefault="00000000">
      <w:pPr>
        <w:pStyle w:val="Heading2"/>
      </w:pPr>
      <w:r>
        <w:t>Sprint Goals</w:t>
      </w:r>
    </w:p>
    <w:p w14:paraId="7F7A2C27" w14:textId="3F777315" w:rsidR="00BB4C29" w:rsidRDefault="00DA5AA8">
      <w:r>
        <w:t>The main goal of this sprint was to define my toy language.</w:t>
      </w:r>
    </w:p>
    <w:p w14:paraId="0CFCC430" w14:textId="77777777" w:rsidR="00BB4C29" w:rsidRDefault="00000000">
      <w:pPr>
        <w:pStyle w:val="Heading2"/>
      </w:pPr>
      <w:r>
        <w:t>Accomplishments</w:t>
      </w:r>
    </w:p>
    <w:p w14:paraId="57FF2E31" w14:textId="02C11334" w:rsidR="00BB4C29" w:rsidRDefault="00753CE8">
      <w:r>
        <w:t xml:space="preserve">The tasks for this sprint involved reading literature on language design and </w:t>
      </w:r>
      <w:r w:rsidR="00F83164">
        <w:t>designing</w:t>
      </w:r>
      <w:r>
        <w:t xml:space="preserve"> the language.</w:t>
      </w:r>
    </w:p>
    <w:p w14:paraId="739BF5F3" w14:textId="77777777" w:rsidR="00BB4C29" w:rsidRDefault="00000000">
      <w:pPr>
        <w:pStyle w:val="Heading2"/>
      </w:pPr>
      <w:r>
        <w:t>Challenges</w:t>
      </w:r>
    </w:p>
    <w:p w14:paraId="79009CE1" w14:textId="20FD3ED7" w:rsidR="00F83164" w:rsidRPr="00F83164" w:rsidRDefault="00F83164" w:rsidP="00F83164">
      <w:r>
        <w:t>The biggest challenge in this sprint was realizing that something earlier in the design process wouldn’t work. I repeatedly had to refactor earlier parts of my grammar. Especially the expressions and conditions.</w:t>
      </w:r>
    </w:p>
    <w:p w14:paraId="3424835A" w14:textId="77777777" w:rsidR="00BB4C29" w:rsidRDefault="00000000">
      <w:pPr>
        <w:pStyle w:val="Heading2"/>
      </w:pPr>
      <w:r>
        <w:lastRenderedPageBreak/>
        <w:t>Next Steps</w:t>
      </w:r>
    </w:p>
    <w:p w14:paraId="77CFE18B" w14:textId="0D1E7328" w:rsidR="00BB4C29" w:rsidRDefault="00F83164">
      <w:r>
        <w:t xml:space="preserve">The next step is for me to write the </w:t>
      </w:r>
      <w:proofErr w:type="spellStart"/>
      <w:r>
        <w:t>lexer</w:t>
      </w:r>
      <w:proofErr w:type="spellEnd"/>
      <w:r>
        <w:t xml:space="preserve"> and start reading literature on parser design.</w:t>
      </w:r>
    </w:p>
    <w:sectPr w:rsidR="00BB4C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875723">
    <w:abstractNumId w:val="8"/>
  </w:num>
  <w:num w:numId="2" w16cid:durableId="445277938">
    <w:abstractNumId w:val="6"/>
  </w:num>
  <w:num w:numId="3" w16cid:durableId="872226357">
    <w:abstractNumId w:val="5"/>
  </w:num>
  <w:num w:numId="4" w16cid:durableId="101269910">
    <w:abstractNumId w:val="4"/>
  </w:num>
  <w:num w:numId="5" w16cid:durableId="606889796">
    <w:abstractNumId w:val="7"/>
  </w:num>
  <w:num w:numId="6" w16cid:durableId="581371568">
    <w:abstractNumId w:val="3"/>
  </w:num>
  <w:num w:numId="7" w16cid:durableId="1412435232">
    <w:abstractNumId w:val="2"/>
  </w:num>
  <w:num w:numId="8" w16cid:durableId="760639160">
    <w:abstractNumId w:val="1"/>
  </w:num>
  <w:num w:numId="9" w16cid:durableId="169345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C49"/>
    <w:rsid w:val="0015074B"/>
    <w:rsid w:val="00290CDF"/>
    <w:rsid w:val="0029639D"/>
    <w:rsid w:val="00326F90"/>
    <w:rsid w:val="003D1890"/>
    <w:rsid w:val="00753CE8"/>
    <w:rsid w:val="00A263D3"/>
    <w:rsid w:val="00AA1D8D"/>
    <w:rsid w:val="00B47730"/>
    <w:rsid w:val="00BB4C29"/>
    <w:rsid w:val="00CB0664"/>
    <w:rsid w:val="00D83B9C"/>
    <w:rsid w:val="00DA5AA8"/>
    <w:rsid w:val="00F13CFC"/>
    <w:rsid w:val="00F831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A0B451"/>
  <w14:defaultImageDpi w14:val="300"/>
  <w15:docId w15:val="{0049F174-96FE-764A-A1B0-E6655F52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DeSimone, Andrew</dc:creator>
  <cp:keywords/>
  <dc:description/>
  <cp:lastModifiedBy>DeSimone, Andrew</cp:lastModifiedBy>
  <cp:revision>2</cp:revision>
  <dcterms:created xsi:type="dcterms:W3CDTF">2025-03-20T21:35:00Z</dcterms:created>
  <dcterms:modified xsi:type="dcterms:W3CDTF">2025-03-20T21:35:00Z</dcterms:modified>
  <cp:category/>
</cp:coreProperties>
</file>